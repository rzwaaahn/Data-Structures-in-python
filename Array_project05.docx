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1FA22" w14:textId="77777777" w:rsidR="00F324E1" w:rsidRDefault="00F324E1" w:rsidP="00F324E1">
      <w:pPr>
        <w:pStyle w:val="Heading1"/>
        <w:jc w:val="center"/>
        <w:rPr>
          <w:sz w:val="40"/>
          <w:szCs w:val="40"/>
        </w:rPr>
      </w:pPr>
    </w:p>
    <w:p w14:paraId="045726A4" w14:textId="77777777" w:rsidR="00F324E1" w:rsidRDefault="00F324E1" w:rsidP="00F324E1">
      <w:pPr>
        <w:pStyle w:val="Heading1"/>
        <w:jc w:val="center"/>
        <w:rPr>
          <w:sz w:val="40"/>
          <w:szCs w:val="40"/>
        </w:rPr>
      </w:pPr>
    </w:p>
    <w:p w14:paraId="162BB236" w14:textId="0F95E3F7" w:rsidR="00F324E1" w:rsidRPr="00793EFC" w:rsidRDefault="00F324E1" w:rsidP="00F324E1">
      <w:pPr>
        <w:pStyle w:val="Heading1"/>
        <w:jc w:val="center"/>
        <w:rPr>
          <w:sz w:val="40"/>
          <w:szCs w:val="40"/>
        </w:rPr>
      </w:pPr>
      <w:r w:rsidRPr="00793EFC">
        <w:rPr>
          <w:sz w:val="40"/>
          <w:szCs w:val="40"/>
        </w:rPr>
        <w:t>ARRAY PROJECT</w:t>
      </w:r>
    </w:p>
    <w:p w14:paraId="25607E63" w14:textId="77777777" w:rsidR="00F324E1" w:rsidRPr="00793EFC" w:rsidRDefault="00F324E1" w:rsidP="00F324E1">
      <w:pPr>
        <w:pStyle w:val="Heading1"/>
        <w:jc w:val="center"/>
        <w:rPr>
          <w:sz w:val="40"/>
          <w:szCs w:val="40"/>
        </w:rPr>
      </w:pPr>
      <w:r w:rsidRPr="00793EFC">
        <w:rPr>
          <w:sz w:val="40"/>
          <w:szCs w:val="40"/>
        </w:rPr>
        <w:t>Submission Details</w:t>
      </w:r>
    </w:p>
    <w:p w14:paraId="01DD5B5C" w14:textId="77777777" w:rsidR="00F324E1" w:rsidRPr="00793EFC" w:rsidRDefault="00F324E1" w:rsidP="00F324E1">
      <w:pPr>
        <w:pStyle w:val="Heading1"/>
        <w:jc w:val="center"/>
        <w:rPr>
          <w:sz w:val="40"/>
          <w:szCs w:val="40"/>
        </w:rPr>
      </w:pPr>
      <w:r w:rsidRPr="00793EFC">
        <w:rPr>
          <w:sz w:val="40"/>
          <w:szCs w:val="40"/>
        </w:rPr>
        <w:t>Submitted by:</w:t>
      </w:r>
    </w:p>
    <w:p w14:paraId="24067F29" w14:textId="77777777" w:rsidR="00F324E1" w:rsidRDefault="00F324E1" w:rsidP="00F324E1">
      <w:pPr>
        <w:pStyle w:val="Heading1"/>
        <w:jc w:val="center"/>
        <w:rPr>
          <w:sz w:val="40"/>
          <w:szCs w:val="40"/>
        </w:rPr>
      </w:pPr>
      <w:r w:rsidRPr="00793EFC">
        <w:rPr>
          <w:sz w:val="40"/>
          <w:szCs w:val="40"/>
        </w:rPr>
        <w:t>AARUSH C S</w:t>
      </w:r>
      <w:r w:rsidRPr="00793EFC">
        <w:rPr>
          <w:sz w:val="40"/>
          <w:szCs w:val="40"/>
        </w:rPr>
        <w:br/>
        <w:t>ATHUL K KOSHY</w:t>
      </w:r>
      <w:r w:rsidRPr="00793EFC">
        <w:rPr>
          <w:sz w:val="40"/>
          <w:szCs w:val="40"/>
        </w:rPr>
        <w:br/>
        <w:t>MOHAMMED RIZWAN PP</w:t>
      </w:r>
      <w:r w:rsidRPr="00793EFC">
        <w:rPr>
          <w:sz w:val="40"/>
          <w:szCs w:val="40"/>
        </w:rPr>
        <w:br/>
        <w:t>MOIDEEN NIHAL</w:t>
      </w:r>
    </w:p>
    <w:p w14:paraId="4466A456" w14:textId="1526983C" w:rsidR="00F324E1" w:rsidRDefault="00F324E1"/>
    <w:p w14:paraId="04AAFC75" w14:textId="77777777" w:rsidR="00F324E1" w:rsidRDefault="00F324E1">
      <w:r>
        <w:br w:type="page"/>
      </w:r>
    </w:p>
    <w:p w14:paraId="22BF499F" w14:textId="77777777" w:rsidR="00F324E1" w:rsidRPr="00793EFC" w:rsidRDefault="00F324E1" w:rsidP="00F324E1">
      <w:pPr>
        <w:pStyle w:val="Heading2"/>
        <w:rPr>
          <w:sz w:val="36"/>
          <w:szCs w:val="36"/>
        </w:rPr>
      </w:pPr>
      <w:r w:rsidRPr="00793EFC">
        <w:rPr>
          <w:sz w:val="36"/>
          <w:szCs w:val="36"/>
        </w:rPr>
        <w:lastRenderedPageBreak/>
        <w:t>Introduction</w:t>
      </w:r>
    </w:p>
    <w:p w14:paraId="1F78214B" w14:textId="77777777" w:rsidR="00F324E1" w:rsidRPr="00793EFC" w:rsidRDefault="00F324E1" w:rsidP="00F324E1">
      <w:pPr>
        <w:rPr>
          <w:sz w:val="36"/>
          <w:szCs w:val="36"/>
        </w:rPr>
      </w:pPr>
      <w:r w:rsidRPr="00793EFC">
        <w:rPr>
          <w:sz w:val="36"/>
          <w:szCs w:val="36"/>
        </w:rPr>
        <w:t>An array is a data structure that stores a fixed-size sequence of elements of the same data type. It is used to store multiple values in a single variable, making it easier to manage large amounts of data efficiently.</w:t>
      </w:r>
    </w:p>
    <w:p w14:paraId="5EA20D7D" w14:textId="77777777" w:rsidR="00F324E1" w:rsidRPr="00793EFC" w:rsidRDefault="00F324E1" w:rsidP="00F324E1">
      <w:pPr>
        <w:rPr>
          <w:sz w:val="36"/>
          <w:szCs w:val="36"/>
        </w:rPr>
      </w:pPr>
      <w:r w:rsidRPr="00793EFC">
        <w:rPr>
          <w:sz w:val="36"/>
          <w:szCs w:val="36"/>
        </w:rPr>
        <w:t>Characteristics of Arrays:</w:t>
      </w:r>
    </w:p>
    <w:p w14:paraId="09EC6D0C" w14:textId="77777777" w:rsidR="00F324E1" w:rsidRPr="00793EFC" w:rsidRDefault="00F324E1" w:rsidP="00F324E1">
      <w:pPr>
        <w:rPr>
          <w:sz w:val="36"/>
          <w:szCs w:val="36"/>
        </w:rPr>
      </w:pPr>
      <w:r w:rsidRPr="00793EFC">
        <w:rPr>
          <w:sz w:val="36"/>
          <w:szCs w:val="36"/>
        </w:rPr>
        <w:t>- Fixed size</w:t>
      </w:r>
      <w:r w:rsidRPr="00793EFC">
        <w:rPr>
          <w:sz w:val="36"/>
          <w:szCs w:val="36"/>
        </w:rPr>
        <w:br/>
        <w:t>- Homogeneous elements (same data type)</w:t>
      </w:r>
      <w:r w:rsidRPr="00793EFC">
        <w:rPr>
          <w:sz w:val="36"/>
          <w:szCs w:val="36"/>
        </w:rPr>
        <w:br/>
        <w:t>- Stored in contiguous memory locations</w:t>
      </w:r>
    </w:p>
    <w:p w14:paraId="4E2029C5" w14:textId="77777777" w:rsidR="00F324E1" w:rsidRPr="00793EFC" w:rsidRDefault="00F324E1" w:rsidP="00F324E1">
      <w:pPr>
        <w:rPr>
          <w:sz w:val="36"/>
          <w:szCs w:val="36"/>
        </w:rPr>
      </w:pPr>
      <w:r w:rsidRPr="00793EFC">
        <w:rPr>
          <w:sz w:val="36"/>
          <w:szCs w:val="36"/>
        </w:rPr>
        <w:t>Types of Arrays:</w:t>
      </w:r>
    </w:p>
    <w:p w14:paraId="42EF3E30" w14:textId="77777777" w:rsidR="00F324E1" w:rsidRPr="00793EFC" w:rsidRDefault="00F324E1" w:rsidP="00F324E1">
      <w:pPr>
        <w:rPr>
          <w:sz w:val="36"/>
          <w:szCs w:val="36"/>
        </w:rPr>
      </w:pPr>
      <w:r w:rsidRPr="00793EFC">
        <w:rPr>
          <w:sz w:val="36"/>
          <w:szCs w:val="36"/>
        </w:rPr>
        <w:t>1. One-Dimensional Array</w:t>
      </w:r>
      <w:r w:rsidRPr="00793EFC">
        <w:rPr>
          <w:sz w:val="36"/>
          <w:szCs w:val="36"/>
        </w:rPr>
        <w:br/>
        <w:t>2. Multi-Dimensional Array (2D Arrays, 3D Arrays, etc.)</w:t>
      </w:r>
    </w:p>
    <w:p w14:paraId="6F31862F" w14:textId="77777777" w:rsidR="00F324E1" w:rsidRPr="00793EFC" w:rsidRDefault="00F324E1" w:rsidP="00F324E1">
      <w:pPr>
        <w:pStyle w:val="Heading2"/>
        <w:rPr>
          <w:sz w:val="36"/>
          <w:szCs w:val="36"/>
        </w:rPr>
      </w:pPr>
      <w:r w:rsidRPr="00793EFC">
        <w:rPr>
          <w:sz w:val="36"/>
          <w:szCs w:val="36"/>
        </w:rPr>
        <w:t>Problem Statement</w:t>
      </w:r>
    </w:p>
    <w:p w14:paraId="59F5B59B" w14:textId="77777777" w:rsidR="00F324E1" w:rsidRPr="00793EFC" w:rsidRDefault="00F324E1" w:rsidP="00F324E1">
      <w:pPr>
        <w:rPr>
          <w:sz w:val="36"/>
          <w:szCs w:val="36"/>
        </w:rPr>
      </w:pPr>
      <w:r w:rsidRPr="00793EFC">
        <w:rPr>
          <w:sz w:val="36"/>
          <w:szCs w:val="36"/>
        </w:rPr>
        <w:t>Managing large data sets efficiently can be challenging without a structured approach. Arrays provide a solution by offering a systematic way to store, access, and manipulate data. This project focuses on implementing arrays to solve real-world data management problems.</w:t>
      </w:r>
    </w:p>
    <w:p w14:paraId="4244D0F4" w14:textId="77777777" w:rsidR="00F324E1" w:rsidRPr="00793EFC" w:rsidRDefault="00F324E1" w:rsidP="00F324E1">
      <w:pPr>
        <w:pStyle w:val="Heading2"/>
        <w:rPr>
          <w:sz w:val="36"/>
          <w:szCs w:val="36"/>
        </w:rPr>
      </w:pPr>
      <w:r w:rsidRPr="00793EFC">
        <w:rPr>
          <w:sz w:val="36"/>
          <w:szCs w:val="36"/>
        </w:rPr>
        <w:t>Objective</w:t>
      </w:r>
    </w:p>
    <w:p w14:paraId="6510EBB8" w14:textId="77777777" w:rsidR="00F324E1" w:rsidRPr="00793EFC" w:rsidRDefault="00F324E1" w:rsidP="00F324E1">
      <w:pPr>
        <w:rPr>
          <w:sz w:val="36"/>
          <w:szCs w:val="36"/>
        </w:rPr>
      </w:pPr>
      <w:r w:rsidRPr="00793EFC">
        <w:rPr>
          <w:sz w:val="36"/>
          <w:szCs w:val="36"/>
        </w:rPr>
        <w:t>The objective of this project is to:</w:t>
      </w:r>
      <w:r w:rsidRPr="00793EFC">
        <w:rPr>
          <w:sz w:val="36"/>
          <w:szCs w:val="36"/>
        </w:rPr>
        <w:br/>
        <w:t>- Understand the fundamental concepts of arrays.</w:t>
      </w:r>
      <w:r w:rsidRPr="00793EFC">
        <w:rPr>
          <w:sz w:val="36"/>
          <w:szCs w:val="36"/>
        </w:rPr>
        <w:br/>
        <w:t>- Explore different operations performed on arrays.</w:t>
      </w:r>
      <w:r w:rsidRPr="00793EFC">
        <w:rPr>
          <w:sz w:val="36"/>
          <w:szCs w:val="36"/>
        </w:rPr>
        <w:br/>
        <w:t xml:space="preserve">- Implement arrays in programming to handle data </w:t>
      </w:r>
      <w:r w:rsidRPr="00793EFC">
        <w:rPr>
          <w:sz w:val="36"/>
          <w:szCs w:val="36"/>
        </w:rPr>
        <w:lastRenderedPageBreak/>
        <w:t>efficiently.</w:t>
      </w:r>
      <w:r w:rsidRPr="00793EFC">
        <w:rPr>
          <w:sz w:val="36"/>
          <w:szCs w:val="36"/>
        </w:rPr>
        <w:br/>
        <w:t>- Analyze the performance and advantages of using arrays.</w:t>
      </w:r>
    </w:p>
    <w:p w14:paraId="552FCBD5" w14:textId="77777777" w:rsidR="00F324E1" w:rsidRPr="00793EFC" w:rsidRDefault="00F324E1" w:rsidP="00F324E1">
      <w:pPr>
        <w:pStyle w:val="Heading2"/>
        <w:rPr>
          <w:sz w:val="36"/>
          <w:szCs w:val="36"/>
        </w:rPr>
      </w:pPr>
      <w:r w:rsidRPr="00793EFC">
        <w:rPr>
          <w:sz w:val="36"/>
          <w:szCs w:val="36"/>
        </w:rPr>
        <w:t>Literature Review</w:t>
      </w:r>
    </w:p>
    <w:p w14:paraId="25AB89FD" w14:textId="77777777" w:rsidR="00F324E1" w:rsidRPr="00793EFC" w:rsidRDefault="00F324E1" w:rsidP="00F324E1">
      <w:pPr>
        <w:rPr>
          <w:sz w:val="36"/>
          <w:szCs w:val="36"/>
        </w:rPr>
      </w:pPr>
      <w:r w:rsidRPr="00793EFC">
        <w:rPr>
          <w:sz w:val="36"/>
          <w:szCs w:val="36"/>
        </w:rPr>
        <w:t>Various studies highlight the importance of arrays in computer science. Arrays are fundamental to memory management, data structures, and algorithm efficiency. Research shows that arrays are widely used in programming languages to optimize performance and data access.</w:t>
      </w:r>
    </w:p>
    <w:p w14:paraId="40D9800F" w14:textId="77777777" w:rsidR="00F324E1" w:rsidRPr="00793EFC" w:rsidRDefault="00F324E1" w:rsidP="00F324E1">
      <w:pPr>
        <w:pStyle w:val="Heading2"/>
        <w:rPr>
          <w:sz w:val="36"/>
          <w:szCs w:val="36"/>
        </w:rPr>
      </w:pPr>
      <w:r w:rsidRPr="00793EFC">
        <w:rPr>
          <w:sz w:val="36"/>
          <w:szCs w:val="36"/>
        </w:rPr>
        <w:t>Methodology</w:t>
      </w:r>
    </w:p>
    <w:p w14:paraId="73128E6C" w14:textId="77777777" w:rsidR="00F324E1" w:rsidRPr="00793EFC" w:rsidRDefault="00F324E1" w:rsidP="00F324E1">
      <w:pPr>
        <w:rPr>
          <w:sz w:val="36"/>
          <w:szCs w:val="36"/>
        </w:rPr>
      </w:pPr>
      <w:r w:rsidRPr="00793EFC">
        <w:rPr>
          <w:sz w:val="36"/>
          <w:szCs w:val="36"/>
        </w:rPr>
        <w:t>The methodology followed in this project includes:</w:t>
      </w:r>
      <w:r w:rsidRPr="00793EFC">
        <w:rPr>
          <w:sz w:val="36"/>
          <w:szCs w:val="36"/>
        </w:rPr>
        <w:br/>
        <w:t>1. Understanding the concept of arrays through theoretical research.</w:t>
      </w:r>
      <w:r w:rsidRPr="00793EFC">
        <w:rPr>
          <w:sz w:val="36"/>
          <w:szCs w:val="36"/>
        </w:rPr>
        <w:br/>
        <w:t>2. Implementing different array operations in a programming language.</w:t>
      </w:r>
      <w:r w:rsidRPr="00793EFC">
        <w:rPr>
          <w:sz w:val="36"/>
          <w:szCs w:val="36"/>
        </w:rPr>
        <w:br/>
        <w:t>3. Testing and analyzing the performance of arrays in different scenarios.</w:t>
      </w:r>
      <w:r w:rsidRPr="00793EFC">
        <w:rPr>
          <w:sz w:val="36"/>
          <w:szCs w:val="36"/>
        </w:rPr>
        <w:br/>
        <w:t>4. Comparing arrays with other data structures to evaluate their efficiency.</w:t>
      </w:r>
    </w:p>
    <w:p w14:paraId="29EEB04F" w14:textId="77777777" w:rsidR="00F324E1" w:rsidRPr="00793EFC" w:rsidRDefault="00F324E1" w:rsidP="00F324E1">
      <w:pPr>
        <w:pStyle w:val="Heading2"/>
        <w:rPr>
          <w:sz w:val="36"/>
          <w:szCs w:val="36"/>
        </w:rPr>
      </w:pPr>
      <w:r w:rsidRPr="00793EFC">
        <w:rPr>
          <w:sz w:val="36"/>
          <w:szCs w:val="36"/>
        </w:rPr>
        <w:t>Implementation</w:t>
      </w:r>
    </w:p>
    <w:p w14:paraId="44EE8FE7" w14:textId="77777777" w:rsidR="00F324E1" w:rsidRPr="00793EFC" w:rsidRDefault="00F324E1" w:rsidP="00F324E1">
      <w:pPr>
        <w:rPr>
          <w:sz w:val="36"/>
          <w:szCs w:val="36"/>
        </w:rPr>
      </w:pPr>
      <w:r w:rsidRPr="00793EFC">
        <w:rPr>
          <w:sz w:val="36"/>
          <w:szCs w:val="36"/>
        </w:rPr>
        <w:t>Below is an example of array implementation in C:</w:t>
      </w:r>
    </w:p>
    <w:p w14:paraId="0F137C85" w14:textId="77777777" w:rsidR="00F324E1" w:rsidRPr="00793EFC" w:rsidRDefault="00F324E1" w:rsidP="00F324E1">
      <w:pPr>
        <w:rPr>
          <w:sz w:val="36"/>
          <w:szCs w:val="36"/>
        </w:rPr>
      </w:pPr>
      <w:r w:rsidRPr="00793EFC">
        <w:rPr>
          <w:sz w:val="36"/>
          <w:szCs w:val="36"/>
        </w:rPr>
        <w:t>#include &lt;</w:t>
      </w:r>
      <w:proofErr w:type="spellStart"/>
      <w:r w:rsidRPr="00793EFC">
        <w:rPr>
          <w:sz w:val="36"/>
          <w:szCs w:val="36"/>
        </w:rPr>
        <w:t>stdio.h</w:t>
      </w:r>
      <w:proofErr w:type="spellEnd"/>
      <w:r w:rsidRPr="00793EFC">
        <w:rPr>
          <w:sz w:val="36"/>
          <w:szCs w:val="36"/>
        </w:rPr>
        <w:t>&gt;</w:t>
      </w:r>
      <w:r w:rsidRPr="00793EFC">
        <w:rPr>
          <w:sz w:val="36"/>
          <w:szCs w:val="36"/>
        </w:rPr>
        <w:br/>
        <w:t xml:space="preserve">int </w:t>
      </w:r>
      <w:proofErr w:type="gramStart"/>
      <w:r w:rsidRPr="00793EFC">
        <w:rPr>
          <w:sz w:val="36"/>
          <w:szCs w:val="36"/>
        </w:rPr>
        <w:t>main(</w:t>
      </w:r>
      <w:proofErr w:type="gramEnd"/>
      <w:r w:rsidRPr="00793EFC">
        <w:rPr>
          <w:sz w:val="36"/>
          <w:szCs w:val="36"/>
        </w:rPr>
        <w:t>) {</w:t>
      </w:r>
      <w:r w:rsidRPr="00793EFC">
        <w:rPr>
          <w:sz w:val="36"/>
          <w:szCs w:val="36"/>
        </w:rPr>
        <w:br/>
        <w:t xml:space="preserve">    int </w:t>
      </w:r>
      <w:proofErr w:type="spellStart"/>
      <w:proofErr w:type="gramStart"/>
      <w:r w:rsidRPr="00793EFC">
        <w:rPr>
          <w:sz w:val="36"/>
          <w:szCs w:val="36"/>
        </w:rPr>
        <w:t>arr</w:t>
      </w:r>
      <w:proofErr w:type="spellEnd"/>
      <w:r w:rsidRPr="00793EFC">
        <w:rPr>
          <w:sz w:val="36"/>
          <w:szCs w:val="36"/>
        </w:rPr>
        <w:t>[</w:t>
      </w:r>
      <w:proofErr w:type="gramEnd"/>
      <w:r w:rsidRPr="00793EFC">
        <w:rPr>
          <w:sz w:val="36"/>
          <w:szCs w:val="36"/>
        </w:rPr>
        <w:t>5] = {1, 2, 3, 4, 5};</w:t>
      </w:r>
      <w:r w:rsidRPr="00793EFC">
        <w:rPr>
          <w:sz w:val="36"/>
          <w:szCs w:val="36"/>
        </w:rPr>
        <w:br/>
      </w:r>
      <w:r w:rsidRPr="00793EFC">
        <w:rPr>
          <w:sz w:val="36"/>
          <w:szCs w:val="36"/>
        </w:rPr>
        <w:lastRenderedPageBreak/>
        <w:t xml:space="preserve">    </w:t>
      </w:r>
      <w:proofErr w:type="gramStart"/>
      <w:r w:rsidRPr="00793EFC">
        <w:rPr>
          <w:sz w:val="36"/>
          <w:szCs w:val="36"/>
        </w:rPr>
        <w:t>for(</w:t>
      </w:r>
      <w:proofErr w:type="gramEnd"/>
      <w:r w:rsidRPr="00793EFC">
        <w:rPr>
          <w:sz w:val="36"/>
          <w:szCs w:val="36"/>
        </w:rPr>
        <w:t xml:space="preserve">int </w:t>
      </w:r>
      <w:proofErr w:type="spellStart"/>
      <w:r w:rsidRPr="00793EFC">
        <w:rPr>
          <w:sz w:val="36"/>
          <w:szCs w:val="36"/>
        </w:rPr>
        <w:t>i</w:t>
      </w:r>
      <w:proofErr w:type="spellEnd"/>
      <w:r w:rsidRPr="00793EFC">
        <w:rPr>
          <w:sz w:val="36"/>
          <w:szCs w:val="36"/>
        </w:rPr>
        <w:t xml:space="preserve"> = 0; </w:t>
      </w:r>
      <w:proofErr w:type="spellStart"/>
      <w:r w:rsidRPr="00793EFC">
        <w:rPr>
          <w:sz w:val="36"/>
          <w:szCs w:val="36"/>
        </w:rPr>
        <w:t>i</w:t>
      </w:r>
      <w:proofErr w:type="spellEnd"/>
      <w:r w:rsidRPr="00793EFC">
        <w:rPr>
          <w:sz w:val="36"/>
          <w:szCs w:val="36"/>
        </w:rPr>
        <w:t xml:space="preserve"> &lt; 5; </w:t>
      </w:r>
      <w:proofErr w:type="spellStart"/>
      <w:r w:rsidRPr="00793EFC">
        <w:rPr>
          <w:sz w:val="36"/>
          <w:szCs w:val="36"/>
        </w:rPr>
        <w:t>i</w:t>
      </w:r>
      <w:proofErr w:type="spellEnd"/>
      <w:r w:rsidRPr="00793EFC">
        <w:rPr>
          <w:sz w:val="36"/>
          <w:szCs w:val="36"/>
        </w:rPr>
        <w:t>++) {</w:t>
      </w:r>
      <w:r w:rsidRPr="00793EFC">
        <w:rPr>
          <w:sz w:val="36"/>
          <w:szCs w:val="36"/>
        </w:rPr>
        <w:br/>
        <w:t xml:space="preserve">        </w:t>
      </w:r>
      <w:proofErr w:type="spellStart"/>
      <w:proofErr w:type="gramStart"/>
      <w:r w:rsidRPr="00793EFC">
        <w:rPr>
          <w:sz w:val="36"/>
          <w:szCs w:val="36"/>
        </w:rPr>
        <w:t>printf</w:t>
      </w:r>
      <w:proofErr w:type="spellEnd"/>
      <w:r w:rsidRPr="00793EFC">
        <w:rPr>
          <w:sz w:val="36"/>
          <w:szCs w:val="36"/>
        </w:rPr>
        <w:t>(</w:t>
      </w:r>
      <w:proofErr w:type="gramEnd"/>
      <w:r w:rsidRPr="00793EFC">
        <w:rPr>
          <w:sz w:val="36"/>
          <w:szCs w:val="36"/>
        </w:rPr>
        <w:t xml:space="preserve">"%d ", </w:t>
      </w:r>
      <w:proofErr w:type="spellStart"/>
      <w:r w:rsidRPr="00793EFC">
        <w:rPr>
          <w:sz w:val="36"/>
          <w:szCs w:val="36"/>
        </w:rPr>
        <w:t>arr</w:t>
      </w:r>
      <w:proofErr w:type="spellEnd"/>
      <w:r w:rsidRPr="00793EFC">
        <w:rPr>
          <w:sz w:val="36"/>
          <w:szCs w:val="36"/>
        </w:rPr>
        <w:t>[</w:t>
      </w:r>
      <w:proofErr w:type="spellStart"/>
      <w:r w:rsidRPr="00793EFC">
        <w:rPr>
          <w:sz w:val="36"/>
          <w:szCs w:val="36"/>
        </w:rPr>
        <w:t>i</w:t>
      </w:r>
      <w:proofErr w:type="spellEnd"/>
      <w:r w:rsidRPr="00793EFC">
        <w:rPr>
          <w:sz w:val="36"/>
          <w:szCs w:val="36"/>
        </w:rPr>
        <w:t>]);</w:t>
      </w:r>
      <w:r w:rsidRPr="00793EFC">
        <w:rPr>
          <w:sz w:val="36"/>
          <w:szCs w:val="36"/>
        </w:rPr>
        <w:br/>
        <w:t xml:space="preserve">  </w:t>
      </w:r>
      <w:proofErr w:type="gramStart"/>
      <w:r w:rsidRPr="00793EFC">
        <w:rPr>
          <w:sz w:val="36"/>
          <w:szCs w:val="36"/>
        </w:rPr>
        <w:t xml:space="preserve">  }</w:t>
      </w:r>
      <w:proofErr w:type="gramEnd"/>
      <w:r w:rsidRPr="00793EFC">
        <w:rPr>
          <w:sz w:val="36"/>
          <w:szCs w:val="36"/>
        </w:rPr>
        <w:br/>
        <w:t xml:space="preserve">    return 0;</w:t>
      </w:r>
      <w:r w:rsidRPr="00793EFC">
        <w:rPr>
          <w:sz w:val="36"/>
          <w:szCs w:val="36"/>
        </w:rPr>
        <w:br/>
        <w:t>}</w:t>
      </w:r>
    </w:p>
    <w:p w14:paraId="799CA77F" w14:textId="77777777" w:rsidR="00F324E1" w:rsidRPr="00793EFC" w:rsidRDefault="00F324E1" w:rsidP="00F324E1">
      <w:pPr>
        <w:rPr>
          <w:sz w:val="36"/>
          <w:szCs w:val="36"/>
        </w:rPr>
      </w:pPr>
      <w:r w:rsidRPr="00793EFC">
        <w:rPr>
          <w:sz w:val="36"/>
          <w:szCs w:val="36"/>
        </w:rPr>
        <w:t>This program initializes an array and prints its elements.</w:t>
      </w:r>
    </w:p>
    <w:p w14:paraId="09D2A149" w14:textId="77777777" w:rsidR="00F324E1" w:rsidRPr="00793EFC" w:rsidRDefault="00F324E1" w:rsidP="00F324E1">
      <w:pPr>
        <w:pStyle w:val="Heading2"/>
        <w:rPr>
          <w:sz w:val="36"/>
          <w:szCs w:val="36"/>
        </w:rPr>
      </w:pPr>
      <w:r w:rsidRPr="00793EFC">
        <w:rPr>
          <w:sz w:val="36"/>
          <w:szCs w:val="36"/>
        </w:rPr>
        <w:t>Results and Analysis</w:t>
      </w:r>
    </w:p>
    <w:p w14:paraId="70822198" w14:textId="77777777" w:rsidR="00F324E1" w:rsidRPr="00793EFC" w:rsidRDefault="00F324E1" w:rsidP="00F324E1">
      <w:pPr>
        <w:rPr>
          <w:sz w:val="36"/>
          <w:szCs w:val="36"/>
        </w:rPr>
      </w:pPr>
      <w:r w:rsidRPr="00793EFC">
        <w:rPr>
          <w:sz w:val="36"/>
          <w:szCs w:val="36"/>
        </w:rPr>
        <w:t>Through the implementation, we observed:</w:t>
      </w:r>
      <w:r w:rsidRPr="00793EFC">
        <w:rPr>
          <w:sz w:val="36"/>
          <w:szCs w:val="36"/>
        </w:rPr>
        <w:br/>
        <w:t>- Arrays provide fast data access using indexing.</w:t>
      </w:r>
      <w:r w:rsidRPr="00793EFC">
        <w:rPr>
          <w:sz w:val="36"/>
          <w:szCs w:val="36"/>
        </w:rPr>
        <w:br/>
        <w:t>- Searching and sorting operations vary in performance based on algorithm selection.</w:t>
      </w:r>
      <w:r w:rsidRPr="00793EFC">
        <w:rPr>
          <w:sz w:val="36"/>
          <w:szCs w:val="36"/>
        </w:rPr>
        <w:br/>
        <w:t>- Memory allocation is efficient when arrays are properly sized.</w:t>
      </w:r>
    </w:p>
    <w:p w14:paraId="4B4FA746" w14:textId="77777777" w:rsidR="00F324E1" w:rsidRPr="00793EFC" w:rsidRDefault="00F324E1" w:rsidP="00F324E1">
      <w:pPr>
        <w:pStyle w:val="Heading2"/>
        <w:rPr>
          <w:sz w:val="36"/>
          <w:szCs w:val="36"/>
        </w:rPr>
      </w:pPr>
      <w:r w:rsidRPr="00793EFC">
        <w:rPr>
          <w:sz w:val="36"/>
          <w:szCs w:val="36"/>
        </w:rPr>
        <w:t>Challenges and Solutions</w:t>
      </w:r>
    </w:p>
    <w:p w14:paraId="49D1075D" w14:textId="77777777" w:rsidR="00F324E1" w:rsidRPr="00793EFC" w:rsidRDefault="00F324E1" w:rsidP="00F324E1">
      <w:pPr>
        <w:rPr>
          <w:sz w:val="36"/>
          <w:szCs w:val="36"/>
        </w:rPr>
      </w:pPr>
      <w:r w:rsidRPr="00793EFC">
        <w:rPr>
          <w:sz w:val="36"/>
          <w:szCs w:val="36"/>
        </w:rPr>
        <w:t>Challenges:</w:t>
      </w:r>
      <w:r w:rsidRPr="00793EFC">
        <w:rPr>
          <w:sz w:val="36"/>
          <w:szCs w:val="36"/>
        </w:rPr>
        <w:br/>
        <w:t>- Fixed size limitation.</w:t>
      </w:r>
      <w:r w:rsidRPr="00793EFC">
        <w:rPr>
          <w:sz w:val="36"/>
          <w:szCs w:val="36"/>
        </w:rPr>
        <w:br/>
        <w:t>- Inefficient insertions and deletions.</w:t>
      </w:r>
      <w:r w:rsidRPr="00793EFC">
        <w:rPr>
          <w:sz w:val="36"/>
          <w:szCs w:val="36"/>
        </w:rPr>
        <w:br/>
        <w:t>- Memory wastage if array size is overestimated.</w:t>
      </w:r>
    </w:p>
    <w:p w14:paraId="731459F1" w14:textId="77777777" w:rsidR="00F324E1" w:rsidRPr="00793EFC" w:rsidRDefault="00F324E1" w:rsidP="00F324E1">
      <w:pPr>
        <w:rPr>
          <w:sz w:val="36"/>
          <w:szCs w:val="36"/>
        </w:rPr>
      </w:pPr>
      <w:r w:rsidRPr="00793EFC">
        <w:rPr>
          <w:sz w:val="36"/>
          <w:szCs w:val="36"/>
        </w:rPr>
        <w:t>Solutions:</w:t>
      </w:r>
      <w:r w:rsidRPr="00793EFC">
        <w:rPr>
          <w:sz w:val="36"/>
          <w:szCs w:val="36"/>
        </w:rPr>
        <w:br/>
        <w:t>- Use dynamic arrays when flexibility is needed.</w:t>
      </w:r>
      <w:r w:rsidRPr="00793EFC">
        <w:rPr>
          <w:sz w:val="36"/>
          <w:szCs w:val="36"/>
        </w:rPr>
        <w:br/>
        <w:t>- Implement optimized algorithms for insertion and deletion.</w:t>
      </w:r>
      <w:r w:rsidRPr="00793EFC">
        <w:rPr>
          <w:sz w:val="36"/>
          <w:szCs w:val="36"/>
        </w:rPr>
        <w:br/>
        <w:t>- Choose appropriate array sizes based on expected data.</w:t>
      </w:r>
    </w:p>
    <w:p w14:paraId="6ECB669D" w14:textId="77777777" w:rsidR="00F324E1" w:rsidRPr="00793EFC" w:rsidRDefault="00F324E1" w:rsidP="00F324E1">
      <w:pPr>
        <w:pStyle w:val="Heading2"/>
        <w:rPr>
          <w:sz w:val="36"/>
          <w:szCs w:val="36"/>
        </w:rPr>
      </w:pPr>
      <w:r w:rsidRPr="00793EFC">
        <w:rPr>
          <w:sz w:val="36"/>
          <w:szCs w:val="36"/>
        </w:rPr>
        <w:lastRenderedPageBreak/>
        <w:t>Conclusion</w:t>
      </w:r>
    </w:p>
    <w:p w14:paraId="0C2C7CD0" w14:textId="77777777" w:rsidR="00F324E1" w:rsidRPr="00793EFC" w:rsidRDefault="00F324E1" w:rsidP="00F324E1">
      <w:pPr>
        <w:rPr>
          <w:sz w:val="36"/>
          <w:szCs w:val="36"/>
        </w:rPr>
      </w:pPr>
      <w:r w:rsidRPr="00793EFC">
        <w:rPr>
          <w:sz w:val="36"/>
          <w:szCs w:val="36"/>
        </w:rPr>
        <w:t>Arrays are fundamental data structures that offer efficient data storage and retrieval. This project demonstrated various array operations, their advantages, and the challenges faced while using them. Proper implementation and algorithm selection can maximize array efficiency.</w:t>
      </w:r>
    </w:p>
    <w:p w14:paraId="21BD0112" w14:textId="77777777" w:rsidR="00F324E1" w:rsidRPr="00793EFC" w:rsidRDefault="00F324E1" w:rsidP="00F324E1">
      <w:pPr>
        <w:pStyle w:val="Heading2"/>
        <w:rPr>
          <w:sz w:val="36"/>
          <w:szCs w:val="36"/>
        </w:rPr>
      </w:pPr>
      <w:r w:rsidRPr="00793EFC">
        <w:rPr>
          <w:sz w:val="36"/>
          <w:szCs w:val="36"/>
        </w:rPr>
        <w:t>References</w:t>
      </w:r>
    </w:p>
    <w:p w14:paraId="6ADECA48" w14:textId="77777777" w:rsidR="00F324E1" w:rsidRPr="00793EFC" w:rsidRDefault="00F324E1" w:rsidP="00F324E1">
      <w:pPr>
        <w:rPr>
          <w:sz w:val="36"/>
          <w:szCs w:val="36"/>
        </w:rPr>
      </w:pPr>
      <w:r w:rsidRPr="00793EFC">
        <w:rPr>
          <w:sz w:val="36"/>
          <w:szCs w:val="36"/>
        </w:rPr>
        <w:t>1. Data Structures and Algorithms by Ellis Horowitz.</w:t>
      </w:r>
      <w:r w:rsidRPr="00793EFC">
        <w:rPr>
          <w:sz w:val="36"/>
          <w:szCs w:val="36"/>
        </w:rPr>
        <w:br/>
        <w:t xml:space="preserve">2. Introduction to Algorithms by </w:t>
      </w:r>
      <w:proofErr w:type="spellStart"/>
      <w:r w:rsidRPr="00793EFC">
        <w:rPr>
          <w:sz w:val="36"/>
          <w:szCs w:val="36"/>
        </w:rPr>
        <w:t>Cormen</w:t>
      </w:r>
      <w:proofErr w:type="spellEnd"/>
      <w:r w:rsidRPr="00793EFC">
        <w:rPr>
          <w:sz w:val="36"/>
          <w:szCs w:val="36"/>
        </w:rPr>
        <w:t xml:space="preserve">, </w:t>
      </w:r>
      <w:proofErr w:type="spellStart"/>
      <w:r w:rsidRPr="00793EFC">
        <w:rPr>
          <w:sz w:val="36"/>
          <w:szCs w:val="36"/>
        </w:rPr>
        <w:t>Leiserson</w:t>
      </w:r>
      <w:proofErr w:type="spellEnd"/>
      <w:r w:rsidRPr="00793EFC">
        <w:rPr>
          <w:sz w:val="36"/>
          <w:szCs w:val="36"/>
        </w:rPr>
        <w:t>, Rivest, and Stein.</w:t>
      </w:r>
      <w:r w:rsidRPr="00793EFC">
        <w:rPr>
          <w:sz w:val="36"/>
          <w:szCs w:val="36"/>
        </w:rPr>
        <w:br/>
        <w:t>3. Official C Programming Documentation.</w:t>
      </w:r>
      <w:r w:rsidRPr="00793EFC">
        <w:rPr>
          <w:sz w:val="36"/>
          <w:szCs w:val="36"/>
        </w:rPr>
        <w:br/>
        <w:t>4. Various online programming resources and tutorials.</w:t>
      </w:r>
    </w:p>
    <w:p w14:paraId="0A2CF8F5" w14:textId="77777777" w:rsidR="0053487D" w:rsidRDefault="0053487D" w:rsidP="0053487D"/>
    <w:p w14:paraId="09DC5E5E" w14:textId="77777777" w:rsidR="0053487D" w:rsidRDefault="0053487D" w:rsidP="0053487D"/>
    <w:p w14:paraId="00F90997" w14:textId="77777777" w:rsidR="0053487D" w:rsidRDefault="0053487D" w:rsidP="0053487D"/>
    <w:p w14:paraId="0DB64AFC" w14:textId="77777777" w:rsidR="0053487D" w:rsidRDefault="0053487D" w:rsidP="0053487D"/>
    <w:p w14:paraId="081CD4E0" w14:textId="77777777" w:rsidR="0053487D" w:rsidRDefault="0053487D" w:rsidP="0053487D"/>
    <w:p w14:paraId="2A353C26" w14:textId="77777777" w:rsidR="0053487D" w:rsidRDefault="0053487D" w:rsidP="0053487D"/>
    <w:p w14:paraId="62B9935C" w14:textId="77777777" w:rsidR="0053487D" w:rsidRDefault="0053487D" w:rsidP="0053487D"/>
    <w:p w14:paraId="1B1773AB" w14:textId="77777777" w:rsidR="0053487D" w:rsidRDefault="0053487D" w:rsidP="0053487D"/>
    <w:p w14:paraId="0CF6D722" w14:textId="77777777" w:rsidR="0053487D" w:rsidRDefault="0053487D" w:rsidP="0053487D"/>
    <w:p w14:paraId="69F8918C" w14:textId="77777777" w:rsidR="0053487D" w:rsidRDefault="0053487D" w:rsidP="0053487D"/>
    <w:p w14:paraId="62AA7B7D" w14:textId="77777777" w:rsidR="0053487D" w:rsidRDefault="0053487D" w:rsidP="0053487D"/>
    <w:p w14:paraId="44256592" w14:textId="77777777" w:rsidR="0053487D" w:rsidRDefault="0053487D" w:rsidP="0053487D"/>
    <w:p w14:paraId="1666A7A3" w14:textId="154D09AE" w:rsidR="0053487D" w:rsidRDefault="0053487D" w:rsidP="0053487D">
      <w:r>
        <w:lastRenderedPageBreak/>
        <w:t>CODE:-</w:t>
      </w:r>
    </w:p>
    <w:p w14:paraId="5EC4242B" w14:textId="69B66C53" w:rsidR="0053487D" w:rsidRDefault="0053487D" w:rsidP="0053487D">
      <w:r>
        <w:t xml:space="preserve">class </w:t>
      </w:r>
      <w:proofErr w:type="spellStart"/>
      <w:r>
        <w:t>ArrayOperations</w:t>
      </w:r>
      <w:proofErr w:type="spellEnd"/>
      <w:r>
        <w:t>:</w:t>
      </w:r>
    </w:p>
    <w:p w14:paraId="25AC6B4D" w14:textId="77777777" w:rsidR="0053487D" w:rsidRDefault="0053487D" w:rsidP="0053487D">
      <w:r>
        <w:t xml:space="preserve">    def __</w:t>
      </w:r>
      <w:proofErr w:type="spellStart"/>
      <w:r>
        <w:t>init</w:t>
      </w:r>
      <w:proofErr w:type="spellEnd"/>
      <w:r>
        <w:t>__(self):</w:t>
      </w:r>
    </w:p>
    <w:p w14:paraId="629D2F1B" w14:textId="77777777" w:rsidR="0053487D" w:rsidRDefault="0053487D" w:rsidP="0053487D">
      <w:r>
        <w:t xml:space="preserve">        </w:t>
      </w:r>
      <w:proofErr w:type="spellStart"/>
      <w:r>
        <w:t>self.arr</w:t>
      </w:r>
      <w:proofErr w:type="spellEnd"/>
      <w:r>
        <w:t xml:space="preserve"> = [10, 20, 30, 40, 50]</w:t>
      </w:r>
    </w:p>
    <w:p w14:paraId="4324F93F" w14:textId="77777777" w:rsidR="0053487D" w:rsidRDefault="0053487D" w:rsidP="0053487D"/>
    <w:p w14:paraId="7C7AC8F0" w14:textId="77777777" w:rsidR="0053487D" w:rsidRDefault="0053487D" w:rsidP="0053487D">
      <w:r>
        <w:t xml:space="preserve">    def traverse(self):</w:t>
      </w:r>
    </w:p>
    <w:p w14:paraId="0D7BA457" w14:textId="77777777" w:rsidR="0053487D" w:rsidRDefault="0053487D" w:rsidP="0053487D">
      <w:r>
        <w:t xml:space="preserve">        </w:t>
      </w:r>
      <w:proofErr w:type="gramStart"/>
      <w:r>
        <w:t>print(</w:t>
      </w:r>
      <w:proofErr w:type="gramEnd"/>
      <w:r>
        <w:t xml:space="preserve">"Array Elements:", </w:t>
      </w:r>
      <w:proofErr w:type="spellStart"/>
      <w:r>
        <w:t>self.arr</w:t>
      </w:r>
      <w:proofErr w:type="spellEnd"/>
      <w:r>
        <w:t>)</w:t>
      </w:r>
    </w:p>
    <w:p w14:paraId="5B5C488A" w14:textId="77777777" w:rsidR="0053487D" w:rsidRDefault="0053487D" w:rsidP="0053487D"/>
    <w:p w14:paraId="7E57B30A" w14:textId="77777777" w:rsidR="0053487D" w:rsidRDefault="0053487D" w:rsidP="0053487D">
      <w:r>
        <w:t xml:space="preserve">    def </w:t>
      </w:r>
      <w:proofErr w:type="gramStart"/>
      <w:r>
        <w:t>insert(</w:t>
      </w:r>
      <w:proofErr w:type="gramEnd"/>
      <w:r>
        <w:t>self, pos, value):</w:t>
      </w:r>
    </w:p>
    <w:p w14:paraId="057C8FD5" w14:textId="77777777" w:rsidR="0053487D" w:rsidRDefault="0053487D" w:rsidP="0053487D">
      <w:r>
        <w:t xml:space="preserve">        if pos &lt; 0 or pos &gt; </w:t>
      </w:r>
      <w:proofErr w:type="spellStart"/>
      <w:r>
        <w:t>len</w:t>
      </w:r>
      <w:proofErr w:type="spellEnd"/>
      <w:r>
        <w:t>(</w:t>
      </w:r>
      <w:proofErr w:type="spellStart"/>
      <w:r>
        <w:t>self.arr</w:t>
      </w:r>
      <w:proofErr w:type="spellEnd"/>
      <w:r>
        <w:t>):</w:t>
      </w:r>
    </w:p>
    <w:p w14:paraId="16A681F9" w14:textId="77777777" w:rsidR="0053487D" w:rsidRDefault="0053487D" w:rsidP="0053487D">
      <w:r>
        <w:t xml:space="preserve">            </w:t>
      </w:r>
      <w:proofErr w:type="gramStart"/>
      <w:r>
        <w:t>print(</w:t>
      </w:r>
      <w:proofErr w:type="gramEnd"/>
      <w:r>
        <w:t>"Invalid position for insertion.")</w:t>
      </w:r>
    </w:p>
    <w:p w14:paraId="0CD4EBA7" w14:textId="77777777" w:rsidR="0053487D" w:rsidRDefault="0053487D" w:rsidP="0053487D">
      <w:r>
        <w:t xml:space="preserve">            return</w:t>
      </w:r>
    </w:p>
    <w:p w14:paraId="5F611000" w14:textId="77777777" w:rsidR="0053487D" w:rsidRDefault="0053487D" w:rsidP="0053487D">
      <w:r>
        <w:t xml:space="preserve">        </w:t>
      </w:r>
      <w:proofErr w:type="spellStart"/>
      <w:proofErr w:type="gramStart"/>
      <w:r>
        <w:t>self.arr.insert</w:t>
      </w:r>
      <w:proofErr w:type="spellEnd"/>
      <w:proofErr w:type="gramEnd"/>
      <w:r>
        <w:t>(pos, value)</w:t>
      </w:r>
    </w:p>
    <w:p w14:paraId="29AFC1E5" w14:textId="77777777" w:rsidR="0053487D" w:rsidRDefault="0053487D" w:rsidP="0053487D">
      <w:r>
        <w:t xml:space="preserve">        </w:t>
      </w:r>
      <w:proofErr w:type="gramStart"/>
      <w:r>
        <w:t>print(</w:t>
      </w:r>
      <w:proofErr w:type="spellStart"/>
      <w:proofErr w:type="gramEnd"/>
      <w:r>
        <w:t>f"Inserted</w:t>
      </w:r>
      <w:proofErr w:type="spellEnd"/>
      <w:r>
        <w:t xml:space="preserve"> {value} at position {pos}")</w:t>
      </w:r>
    </w:p>
    <w:p w14:paraId="56AE2543" w14:textId="77777777" w:rsidR="0053487D" w:rsidRDefault="0053487D" w:rsidP="0053487D"/>
    <w:p w14:paraId="71D86895" w14:textId="77777777" w:rsidR="0053487D" w:rsidRDefault="0053487D" w:rsidP="0053487D">
      <w:r>
        <w:t xml:space="preserve">    def </w:t>
      </w:r>
      <w:proofErr w:type="gramStart"/>
      <w:r>
        <w:t>delete(</w:t>
      </w:r>
      <w:proofErr w:type="gramEnd"/>
      <w:r>
        <w:t>self, pos):</w:t>
      </w:r>
    </w:p>
    <w:p w14:paraId="163115E4" w14:textId="77777777" w:rsidR="0053487D" w:rsidRDefault="0053487D" w:rsidP="0053487D">
      <w:r>
        <w:t xml:space="preserve">        if pos &lt; 0 or pos &gt;= </w:t>
      </w:r>
      <w:proofErr w:type="spellStart"/>
      <w:r>
        <w:t>len</w:t>
      </w:r>
      <w:proofErr w:type="spellEnd"/>
      <w:r>
        <w:t>(</w:t>
      </w:r>
      <w:proofErr w:type="spellStart"/>
      <w:r>
        <w:t>self.arr</w:t>
      </w:r>
      <w:proofErr w:type="spellEnd"/>
      <w:r>
        <w:t>):</w:t>
      </w:r>
    </w:p>
    <w:p w14:paraId="742185BF" w14:textId="77777777" w:rsidR="0053487D" w:rsidRDefault="0053487D" w:rsidP="0053487D">
      <w:r>
        <w:t xml:space="preserve">            </w:t>
      </w:r>
      <w:proofErr w:type="gramStart"/>
      <w:r>
        <w:t>print(</w:t>
      </w:r>
      <w:proofErr w:type="gramEnd"/>
      <w:r>
        <w:t>"Invalid position for deletion.")</w:t>
      </w:r>
    </w:p>
    <w:p w14:paraId="4514D9E3" w14:textId="77777777" w:rsidR="0053487D" w:rsidRDefault="0053487D" w:rsidP="0053487D">
      <w:r>
        <w:t xml:space="preserve">            return</w:t>
      </w:r>
    </w:p>
    <w:p w14:paraId="4BF7A9B6" w14:textId="77777777" w:rsidR="0053487D" w:rsidRDefault="0053487D" w:rsidP="0053487D">
      <w:r>
        <w:t xml:space="preserve">        deleted = </w:t>
      </w:r>
      <w:proofErr w:type="spellStart"/>
      <w:r>
        <w:t>self.arr.pop</w:t>
      </w:r>
      <w:proofErr w:type="spellEnd"/>
      <w:r>
        <w:t>(pos)</w:t>
      </w:r>
    </w:p>
    <w:p w14:paraId="7736998F" w14:textId="77777777" w:rsidR="0053487D" w:rsidRDefault="0053487D" w:rsidP="0053487D">
      <w:r>
        <w:t xml:space="preserve">        </w:t>
      </w:r>
      <w:proofErr w:type="gramStart"/>
      <w:r>
        <w:t>print(</w:t>
      </w:r>
      <w:proofErr w:type="spellStart"/>
      <w:proofErr w:type="gramEnd"/>
      <w:r>
        <w:t>f"Deleted</w:t>
      </w:r>
      <w:proofErr w:type="spellEnd"/>
      <w:r>
        <w:t xml:space="preserve"> element {deleted} from position {pos}")</w:t>
      </w:r>
    </w:p>
    <w:p w14:paraId="04ADF91D" w14:textId="77777777" w:rsidR="0053487D" w:rsidRDefault="0053487D" w:rsidP="0053487D"/>
    <w:p w14:paraId="213A923F" w14:textId="77777777" w:rsidR="0053487D" w:rsidRDefault="0053487D" w:rsidP="0053487D">
      <w:r>
        <w:t xml:space="preserve">    def </w:t>
      </w:r>
      <w:proofErr w:type="gramStart"/>
      <w:r>
        <w:t>search(</w:t>
      </w:r>
      <w:proofErr w:type="gramEnd"/>
      <w:r>
        <w:t>self, value):</w:t>
      </w:r>
    </w:p>
    <w:p w14:paraId="5F094404" w14:textId="77777777" w:rsidR="0053487D" w:rsidRDefault="0053487D" w:rsidP="0053487D">
      <w:r>
        <w:t xml:space="preserve">        if value in </w:t>
      </w:r>
      <w:proofErr w:type="spellStart"/>
      <w:r>
        <w:t>self.arr</w:t>
      </w:r>
      <w:proofErr w:type="spellEnd"/>
      <w:r>
        <w:t>:</w:t>
      </w:r>
    </w:p>
    <w:p w14:paraId="01833216" w14:textId="77777777" w:rsidR="0053487D" w:rsidRDefault="0053487D" w:rsidP="0053487D">
      <w:r>
        <w:t xml:space="preserve">            pos = </w:t>
      </w:r>
      <w:proofErr w:type="spellStart"/>
      <w:proofErr w:type="gramStart"/>
      <w:r>
        <w:t>self.arr.index</w:t>
      </w:r>
      <w:proofErr w:type="spellEnd"/>
      <w:proofErr w:type="gramEnd"/>
      <w:r>
        <w:t>(value)</w:t>
      </w:r>
    </w:p>
    <w:p w14:paraId="2125274C" w14:textId="77777777" w:rsidR="0053487D" w:rsidRDefault="0053487D" w:rsidP="0053487D">
      <w:r>
        <w:t xml:space="preserve">            </w:t>
      </w:r>
      <w:proofErr w:type="gramStart"/>
      <w:r>
        <w:t>print(</w:t>
      </w:r>
      <w:proofErr w:type="spellStart"/>
      <w:proofErr w:type="gramEnd"/>
      <w:r>
        <w:t>f"Element</w:t>
      </w:r>
      <w:proofErr w:type="spellEnd"/>
      <w:r>
        <w:t xml:space="preserve"> {value} found at position {pos}")</w:t>
      </w:r>
    </w:p>
    <w:p w14:paraId="29615605" w14:textId="77777777" w:rsidR="0053487D" w:rsidRDefault="0053487D" w:rsidP="0053487D">
      <w:r>
        <w:lastRenderedPageBreak/>
        <w:t xml:space="preserve">        else:</w:t>
      </w:r>
    </w:p>
    <w:p w14:paraId="162DC0C5" w14:textId="77777777" w:rsidR="0053487D" w:rsidRDefault="0053487D" w:rsidP="0053487D">
      <w:r>
        <w:t xml:space="preserve">            </w:t>
      </w:r>
      <w:proofErr w:type="gramStart"/>
      <w:r>
        <w:t>print(</w:t>
      </w:r>
      <w:proofErr w:type="spellStart"/>
      <w:proofErr w:type="gramEnd"/>
      <w:r>
        <w:t>f"Element</w:t>
      </w:r>
      <w:proofErr w:type="spellEnd"/>
      <w:r>
        <w:t xml:space="preserve"> {value} not found in array")</w:t>
      </w:r>
    </w:p>
    <w:p w14:paraId="7448F136" w14:textId="77777777" w:rsidR="0053487D" w:rsidRDefault="0053487D" w:rsidP="0053487D"/>
    <w:p w14:paraId="2D5A8A2F" w14:textId="77777777" w:rsidR="0053487D" w:rsidRDefault="0053487D" w:rsidP="0053487D">
      <w:r>
        <w:t xml:space="preserve">    def sort(self):</w:t>
      </w:r>
    </w:p>
    <w:p w14:paraId="0573FBFA" w14:textId="77777777" w:rsidR="0053487D" w:rsidRDefault="0053487D" w:rsidP="0053487D">
      <w:r>
        <w:t xml:space="preserve">        </w:t>
      </w:r>
      <w:proofErr w:type="spellStart"/>
      <w:proofErr w:type="gramStart"/>
      <w:r>
        <w:t>self.arr.sort</w:t>
      </w:r>
      <w:proofErr w:type="spellEnd"/>
      <w:proofErr w:type="gramEnd"/>
      <w:r>
        <w:t>()</w:t>
      </w:r>
    </w:p>
    <w:p w14:paraId="4D966390" w14:textId="77777777" w:rsidR="0053487D" w:rsidRDefault="0053487D" w:rsidP="0053487D">
      <w:r>
        <w:t xml:space="preserve">        </w:t>
      </w:r>
      <w:proofErr w:type="gramStart"/>
      <w:r>
        <w:t>print(</w:t>
      </w:r>
      <w:proofErr w:type="gramEnd"/>
      <w:r>
        <w:t>"Array sorted successfully.")</w:t>
      </w:r>
    </w:p>
    <w:p w14:paraId="1D765891" w14:textId="77777777" w:rsidR="0053487D" w:rsidRDefault="0053487D" w:rsidP="0053487D"/>
    <w:p w14:paraId="60307091" w14:textId="77777777" w:rsidR="0053487D" w:rsidRDefault="0053487D" w:rsidP="0053487D">
      <w:r>
        <w:t># Demo</w:t>
      </w:r>
    </w:p>
    <w:p w14:paraId="3D5B45DD" w14:textId="77777777" w:rsidR="0053487D" w:rsidRDefault="0053487D" w:rsidP="0053487D">
      <w:r>
        <w:t xml:space="preserve">array = </w:t>
      </w:r>
      <w:proofErr w:type="spellStart"/>
      <w:proofErr w:type="gramStart"/>
      <w:r>
        <w:t>ArrayOperations</w:t>
      </w:r>
      <w:proofErr w:type="spellEnd"/>
      <w:r>
        <w:t>(</w:t>
      </w:r>
      <w:proofErr w:type="gramEnd"/>
      <w:r>
        <w:t>)</w:t>
      </w:r>
    </w:p>
    <w:p w14:paraId="71940B4B" w14:textId="77777777" w:rsidR="0053487D" w:rsidRDefault="0053487D" w:rsidP="0053487D"/>
    <w:p w14:paraId="57823E8C" w14:textId="77777777" w:rsidR="0053487D" w:rsidRDefault="0053487D" w:rsidP="0053487D">
      <w:r>
        <w:t>print("Initial:")</w:t>
      </w:r>
    </w:p>
    <w:p w14:paraId="3AA655E7" w14:textId="77777777" w:rsidR="0053487D" w:rsidRDefault="0053487D" w:rsidP="0053487D">
      <w:proofErr w:type="spellStart"/>
      <w:proofErr w:type="gramStart"/>
      <w:r>
        <w:t>array.traverse</w:t>
      </w:r>
      <w:proofErr w:type="spellEnd"/>
      <w:proofErr w:type="gramEnd"/>
      <w:r>
        <w:t>()</w:t>
      </w:r>
    </w:p>
    <w:p w14:paraId="1A3A5EFB" w14:textId="77777777" w:rsidR="0053487D" w:rsidRDefault="0053487D" w:rsidP="0053487D"/>
    <w:p w14:paraId="4C5A716A" w14:textId="77777777" w:rsidR="0053487D" w:rsidRDefault="0053487D" w:rsidP="0053487D">
      <w:proofErr w:type="spellStart"/>
      <w:proofErr w:type="gramStart"/>
      <w:r>
        <w:t>array.insert</w:t>
      </w:r>
      <w:proofErr w:type="spellEnd"/>
      <w:proofErr w:type="gramEnd"/>
      <w:r>
        <w:t>(2, 25)</w:t>
      </w:r>
    </w:p>
    <w:p w14:paraId="44BDCC1F" w14:textId="77777777" w:rsidR="0053487D" w:rsidRDefault="0053487D" w:rsidP="0053487D">
      <w:proofErr w:type="spellStart"/>
      <w:proofErr w:type="gramStart"/>
      <w:r>
        <w:t>array.traverse</w:t>
      </w:r>
      <w:proofErr w:type="spellEnd"/>
      <w:proofErr w:type="gramEnd"/>
      <w:r>
        <w:t>()</w:t>
      </w:r>
    </w:p>
    <w:p w14:paraId="404C8838" w14:textId="77777777" w:rsidR="0053487D" w:rsidRDefault="0053487D" w:rsidP="0053487D"/>
    <w:p w14:paraId="5312A6B5" w14:textId="77777777" w:rsidR="0053487D" w:rsidRDefault="0053487D" w:rsidP="0053487D">
      <w:proofErr w:type="spellStart"/>
      <w:proofErr w:type="gramStart"/>
      <w:r>
        <w:t>array.delete</w:t>
      </w:r>
      <w:proofErr w:type="spellEnd"/>
      <w:proofErr w:type="gramEnd"/>
      <w:r>
        <w:t>(3)</w:t>
      </w:r>
    </w:p>
    <w:p w14:paraId="0D9249D8" w14:textId="77777777" w:rsidR="0053487D" w:rsidRDefault="0053487D" w:rsidP="0053487D">
      <w:proofErr w:type="spellStart"/>
      <w:proofErr w:type="gramStart"/>
      <w:r>
        <w:t>array.traverse</w:t>
      </w:r>
      <w:proofErr w:type="spellEnd"/>
      <w:proofErr w:type="gramEnd"/>
      <w:r>
        <w:t>()</w:t>
      </w:r>
    </w:p>
    <w:p w14:paraId="4027A003" w14:textId="77777777" w:rsidR="0053487D" w:rsidRDefault="0053487D" w:rsidP="0053487D"/>
    <w:p w14:paraId="4B3263F0" w14:textId="77777777" w:rsidR="0053487D" w:rsidRDefault="0053487D" w:rsidP="0053487D">
      <w:proofErr w:type="spellStart"/>
      <w:proofErr w:type="gramStart"/>
      <w:r>
        <w:t>array.search</w:t>
      </w:r>
      <w:proofErr w:type="spellEnd"/>
      <w:proofErr w:type="gramEnd"/>
      <w:r>
        <w:t>(50)</w:t>
      </w:r>
    </w:p>
    <w:p w14:paraId="6730C7A6" w14:textId="77777777" w:rsidR="0053487D" w:rsidRDefault="0053487D" w:rsidP="0053487D">
      <w:proofErr w:type="spellStart"/>
      <w:proofErr w:type="gramStart"/>
      <w:r>
        <w:t>array.search</w:t>
      </w:r>
      <w:proofErr w:type="spellEnd"/>
      <w:proofErr w:type="gramEnd"/>
      <w:r>
        <w:t>(100)</w:t>
      </w:r>
    </w:p>
    <w:p w14:paraId="556826DC" w14:textId="77777777" w:rsidR="0053487D" w:rsidRDefault="0053487D" w:rsidP="0053487D"/>
    <w:p w14:paraId="17A7B3EB" w14:textId="77777777" w:rsidR="0053487D" w:rsidRDefault="0053487D" w:rsidP="0053487D">
      <w:proofErr w:type="spellStart"/>
      <w:proofErr w:type="gramStart"/>
      <w:r>
        <w:t>array.sort</w:t>
      </w:r>
      <w:proofErr w:type="spellEnd"/>
      <w:proofErr w:type="gramEnd"/>
      <w:r>
        <w:t>()</w:t>
      </w:r>
    </w:p>
    <w:p w14:paraId="78B00E6E" w14:textId="17AE0ABA" w:rsidR="00C82098" w:rsidRDefault="0053487D" w:rsidP="0053487D">
      <w:proofErr w:type="spellStart"/>
      <w:proofErr w:type="gramStart"/>
      <w:r>
        <w:t>array.traverse</w:t>
      </w:r>
      <w:proofErr w:type="spellEnd"/>
      <w:proofErr w:type="gramEnd"/>
      <w:r>
        <w:t>()</w:t>
      </w:r>
    </w:p>
    <w:sectPr w:rsidR="00C820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4880246">
    <w:abstractNumId w:val="8"/>
  </w:num>
  <w:num w:numId="2" w16cid:durableId="1218779011">
    <w:abstractNumId w:val="6"/>
  </w:num>
  <w:num w:numId="3" w16cid:durableId="282151955">
    <w:abstractNumId w:val="5"/>
  </w:num>
  <w:num w:numId="4" w16cid:durableId="1928612058">
    <w:abstractNumId w:val="4"/>
  </w:num>
  <w:num w:numId="5" w16cid:durableId="1053116191">
    <w:abstractNumId w:val="7"/>
  </w:num>
  <w:num w:numId="6" w16cid:durableId="656032560">
    <w:abstractNumId w:val="3"/>
  </w:num>
  <w:num w:numId="7" w16cid:durableId="1264145671">
    <w:abstractNumId w:val="2"/>
  </w:num>
  <w:num w:numId="8" w16cid:durableId="1931230381">
    <w:abstractNumId w:val="1"/>
  </w:num>
  <w:num w:numId="9" w16cid:durableId="968247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3487D"/>
    <w:rsid w:val="00AA1D8D"/>
    <w:rsid w:val="00B47730"/>
    <w:rsid w:val="00C82098"/>
    <w:rsid w:val="00CB0664"/>
    <w:rsid w:val="00D37CD7"/>
    <w:rsid w:val="00EC5DD1"/>
    <w:rsid w:val="00F324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C12398"/>
  <w14:defaultImageDpi w14:val="300"/>
  <w15:docId w15:val="{C5091912-5151-43D8-A885-67C5DF18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AARUSH CS</cp:lastModifiedBy>
  <cp:revision>2</cp:revision>
  <dcterms:created xsi:type="dcterms:W3CDTF">2025-04-10T04:54:00Z</dcterms:created>
  <dcterms:modified xsi:type="dcterms:W3CDTF">2025-04-10T04:54:00Z</dcterms:modified>
  <cp:category/>
</cp:coreProperties>
</file>